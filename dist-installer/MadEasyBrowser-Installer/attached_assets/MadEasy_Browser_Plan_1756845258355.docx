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MadEasy Browser – Komplett Plan og Arkitektur</w:t>
      </w:r>
    </w:p>
    <w:p>
      <w:pPr>
        <w:pStyle w:val="Heading1"/>
      </w:pPr>
      <w:r>
        <w:t>1. Introduksjon</w:t>
      </w:r>
    </w:p>
    <w:p>
      <w:r>
        <w:t>MadEasy Browser er en AI-drevet, selvstendig nettleser for Windows bygget fra bunnen av. Formålet er å kombinere webautomatisering, datasamling, prosjektledelse og sikkerhet i én plattform. Den kan utføre oppgaver basert på naturlige instruksjoner, samle leads, utføre workflows og samhandle med dev-AI-verktøy.</w:t>
      </w:r>
    </w:p>
    <w:p>
      <w:pPr>
        <w:pStyle w:val="Heading1"/>
      </w:pPr>
      <w:r>
        <w:t>2. Mål og kjerneevner</w:t>
      </w:r>
    </w:p>
    <w:p>
      <w:r>
        <w:t>- Automatisere nettoppgaver: skjema, scraping, publisering, QA</w:t>
        <w:br/>
        <w:t>- Forstå formål, delmål og akseptkriterier</w:t>
        <w:br/>
        <w:t>- Dokumentere med skjermbilder, logger og rapporter</w:t>
        <w:br/>
        <w:t>- Samhandle med dev-AI og lede prosjekter</w:t>
        <w:br/>
        <w:br/>
        <w:t>Use cases inkluderer lead-innsamling, skjemautfylling, research, publisering, nedlastinger og QA-testing.</w:t>
      </w:r>
    </w:p>
    <w:p>
      <w:pPr>
        <w:pStyle w:val="Heading1"/>
      </w:pPr>
      <w:r>
        <w:t>3. Brukeropplevelse (UX)</w:t>
      </w:r>
    </w:p>
    <w:p>
      <w:r>
        <w:t>- Chat-first kontroll: beskrive mål → plan → godkjenning</w:t>
        <w:br/>
        <w:t>- Live Steps-panel med skjermbilder</w:t>
        <w:br/>
        <w:t>- Tillatelser (Scopes) per domene/økt</w:t>
        <w:br/>
        <w:t>- Rapporter som PDF/HTML</w:t>
        <w:br/>
        <w:t>- Playbook-eksport (YAML/JSON)</w:t>
      </w:r>
    </w:p>
    <w:p>
      <w:pPr>
        <w:pStyle w:val="Heading1"/>
      </w:pPr>
      <w:r>
        <w:t>4. Arkitektur</w:t>
      </w:r>
    </w:p>
    <w:p>
      <w:r>
        <w:t>- Shell: C# .NET 8 + WPF/WinUI 3</w:t>
        <w:br/>
        <w:t>- Render-motor: CEF eller WebView2</w:t>
        <w:br/>
        <w:t>- Agent-lag: Planner → Critic → Executor → PM Agent</w:t>
        <w:br/>
        <w:t>- Tools: BrowserTool, VisionTool, FormFiller, FileTool, CodeTool, DevBridge, CRM/LeadTool</w:t>
        <w:br/>
        <w:t>- Memory: SQLite + embeddings, Secrets Vault</w:t>
      </w:r>
    </w:p>
    <w:p>
      <w:pPr>
        <w:pStyle w:val="Heading1"/>
      </w:pPr>
      <w:r>
        <w:t>5. Workflow-DLS</w:t>
      </w:r>
    </w:p>
    <w:p>
      <w:r>
        <w:t>Humanlesbare YAML-playbooks som definerer steg, asserts og eksport. Kan genereres automatisk eller lages manuelt.</w:t>
      </w:r>
    </w:p>
    <w:p>
      <w:pPr>
        <w:pStyle w:val="Heading1"/>
      </w:pPr>
      <w:r>
        <w:t>6. Lead-motor</w:t>
      </w:r>
    </w:p>
    <w:p>
      <w:r>
        <w:t>Samler kontaktdata, validerer og scorer leads. Output til CSV/XLSX, med berikelse og rapportering.</w:t>
      </w:r>
    </w:p>
    <w:p>
      <w:pPr>
        <w:pStyle w:val="Heading1"/>
      </w:pPr>
      <w:r>
        <w:t>7. DevBridge &amp; Prosjektledelse</w:t>
      </w:r>
    </w:p>
    <w:p>
      <w:r>
        <w:t>- Work Orders: definer mål, akseptkriterier og risiko</w:t>
        <w:br/>
        <w:t>- Context Packs: repo, filer, miljø, referanser</w:t>
        <w:br/>
        <w:t>- Actions: create_project, edit_file, run_build, run_tests, open_pr, deploy</w:t>
        <w:br/>
        <w:t>- Result Summaries: status, logs, artifacts, metrics</w:t>
        <w:br/>
        <w:t>- Plattformadaptere: Lovable, Bolt, Replit</w:t>
        <w:br/>
        <w:t>- Prosjektledelse: backlog, standups, risk radar, ADR</w:t>
      </w:r>
    </w:p>
    <w:p>
      <w:pPr>
        <w:pStyle w:val="Heading1"/>
      </w:pPr>
      <w:r>
        <w:t>8. Sikkerhet</w:t>
      </w:r>
    </w:p>
    <w:p>
      <w:r>
        <w:t>- Secrets Vault og domene-scopes</w:t>
        <w:br/>
        <w:t>- Sandkasse-profiler</w:t>
        <w:br/>
        <w:t>- 2FA/TOTP-støtte</w:t>
        <w:br/>
        <w:t>- Personvernfilter i logger</w:t>
        <w:br/>
        <w:t>- Revisjonsspor med hash-kjeding</w:t>
      </w:r>
    </w:p>
    <w:p>
      <w:pPr>
        <w:pStyle w:val="Heading1"/>
      </w:pPr>
      <w:r>
        <w:t>9. Observability</w:t>
      </w:r>
    </w:p>
    <w:p>
      <w:r>
        <w:t>Skjermbilder, DOM-utdrag, nettverkslogg, session replay og rapporter med resultatindikatorer.</w:t>
      </w:r>
    </w:p>
    <w:p>
      <w:pPr>
        <w:pStyle w:val="Heading1"/>
      </w:pPr>
      <w:r>
        <w:t>10. UI</w:t>
      </w:r>
    </w:p>
    <w:p>
      <w:r>
        <w:t>- Venstre: Chat + Plan</w:t>
        <w:br/>
        <w:t>- Midten: Live browser</w:t>
        <w:br/>
        <w:t>- Høyre: Logg, tillatelser, skjermbilder</w:t>
        <w:br/>
        <w:t>- Topp: Profiler, Playbooks, Autonomi-nivå</w:t>
        <w:br/>
        <w:t>- Dev/PM: Repo-tre, diff/PR, testlogg, status</w:t>
      </w:r>
    </w:p>
    <w:p>
      <w:pPr>
        <w:pStyle w:val="Heading1"/>
      </w:pPr>
      <w:r>
        <w:t>11. MVP</w:t>
      </w:r>
    </w:p>
    <w:p>
      <w:r>
        <w:t>- Shell + BrowserTool basics</w:t>
        <w:br/>
        <w:t>- Planner/Executor</w:t>
        <w:br/>
        <w:t>- Skjermbilder + rapport</w:t>
        <w:br/>
        <w:t>- Scraping + eksport</w:t>
        <w:br/>
        <w:t>- Tillatelser v1</w:t>
        <w:br/>
        <w:t>- Lead-motor v1</w:t>
      </w:r>
    </w:p>
    <w:p>
      <w:pPr>
        <w:pStyle w:val="Heading1"/>
      </w:pPr>
      <w:r>
        <w:t>12. Roadmap</w:t>
      </w:r>
    </w:p>
    <w:p>
      <w:r>
        <w:t>Alpha: Workflow-editor, FormFiller, DevBridge v1, PM Agent v1, Session Replay</w:t>
        <w:br/>
        <w:t>Beta: Selektor-ML, Vault GUI, Auto-review bot, Lighthouse/Axe-core, CI-integrasjon</w:t>
        <w:br/>
        <w:t>V1: Playbook marketplace, Collaborative mode, Adaptive UI, Trust &amp; Compliance, Anonym Mode</w:t>
        <w:br/>
        <w:t>V2+: Multi-agent, ADR &amp; Risk Radar, CRM/ERP-integrasjoner, Perf Diff, Plugin Marketplace</w:t>
      </w:r>
    </w:p>
    <w:p>
      <w:pPr>
        <w:pStyle w:val="Heading1"/>
      </w:pPr>
      <w:r>
        <w:t>13. Risiko &amp; Mitigasjon</w:t>
      </w:r>
    </w:p>
    <w:p>
      <w:r>
        <w:t>Skjøre nettsider → fallback + feilhåndtering</w:t>
        <w:br/>
        <w:t>Innlogging → manuell bekreftelse</w:t>
        <w:br/>
        <w:t>Anti-bot → pacing, respektere ToS</w:t>
        <w:br/>
        <w:t>Juridikk → tillatelser, loggføring</w:t>
      </w:r>
    </w:p>
    <w:p>
      <w:pPr>
        <w:pStyle w:val="Heading1"/>
      </w:pPr>
      <w:r>
        <w:t>14. Differensiering</w:t>
      </w:r>
    </w:p>
    <w:p>
      <w:r>
        <w:t>- Mål-modus (Browse, Extract, Automate, Review)</w:t>
        <w:br/>
        <w:t>- Command Palette (Ctrl+K)</w:t>
        <w:br/>
        <w:t>- Permission chips + Privacy ledger</w:t>
        <w:br/>
        <w:t>- Data Table View</w:t>
        <w:br/>
        <w:t>- Explain Element overlay</w:t>
        <w:br/>
        <w:t>- Session Replay</w:t>
        <w:br/>
        <w:t>- Ephemeral profiler</w:t>
      </w:r>
    </w:p>
    <w:p>
      <w:pPr>
        <w:pStyle w:val="Heading1"/>
      </w:pPr>
      <w:r>
        <w:t>15. GitHub-oppfølging</w:t>
      </w:r>
    </w:p>
    <w:p>
      <w:r>
        <w:t>- Traceability Graph</w:t>
        <w:br/>
        <w:t>- Quality Gates i CI</w:t>
        <w:br/>
        <w:t>- PR-mal med akseptkriterier</w:t>
        <w:br/>
        <w:t>- Auto-review rapporter</w:t>
        <w:br/>
        <w:t>- Release hygiene</w:t>
      </w:r>
    </w:p>
    <w:p>
      <w:pPr>
        <w:pStyle w:val="Heading1"/>
      </w:pPr>
      <w:r>
        <w:t>16. Forbedrede browser-muligheter</w:t>
      </w:r>
    </w:p>
    <w:p>
      <w:r>
        <w:t>- Voice &amp; multimodal input</w:t>
        <w:br/>
        <w:t>- Smart context switching</w:t>
        <w:br/>
        <w:t>- Collaborative mode</w:t>
        <w:br/>
        <w:t>- Personalized dashboards</w:t>
        <w:br/>
        <w:t>- Plugin marketplace</w:t>
        <w:br/>
        <w:t>- Offline replay &amp; analysis</w:t>
        <w:br/>
        <w:t>- Trust &amp; compliance center</w:t>
      </w:r>
    </w:p>
    <w:p>
      <w:pPr>
        <w:pStyle w:val="Heading1"/>
      </w:pPr>
      <w:r>
        <w:t>17. Anonym &amp; uoppdagbar surfing</w:t>
      </w:r>
    </w:p>
    <w:p>
      <w:r>
        <w:t>- Ephemeral profiler</w:t>
        <w:br/>
        <w:t>- Fingerprint randomization</w:t>
        <w:br/>
        <w:t>- Nettverksanonymisering (Tor/VPN/I2P)</w:t>
        <w:br/>
        <w:t>- Isolated containers</w:t>
        <w:br/>
        <w:t>- Tracker &amp; ad-blocking</w:t>
        <w:br/>
        <w:t>- Cloaked automation</w:t>
        <w:br/>
        <w:t>- Audit toggle</w:t>
        <w:br/>
        <w:t>- Auto-expiry av logger og nedlastinger</w:t>
      </w:r>
    </w:p>
    <w:p>
      <w:pPr>
        <w:pStyle w:val="Heading1"/>
      </w:pPr>
      <w:r>
        <w:t>Oppsummering</w:t>
      </w:r>
    </w:p>
    <w:p>
      <w:r>
        <w:t>MadEasy Browser er en komplett AI-styrt nettleser og prosjektleder. Den skiller seg ut med automatisering, anonymitet, lead-motor, DevBridge, observability og PM-funksjoner – bygget for både produktivitet og sikkerhet.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